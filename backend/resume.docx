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Aniruddh SB</w:t>
      </w:r>
    </w:p>
    <w:p>
      <w:r>
        <w:t>6383484708 | aniruddhsb2005@gmail.com | https://www.linkedin.com/in/aniruddh-sb-b64b32288/</w:t>
      </w:r>
    </w:p>
    <w:p>
      <w:pPr>
        <w:pStyle w:val="Heading1"/>
      </w:pPr>
      <w:r>
        <w:t>PROFESSIONAL SUMMARY</w:t>
      </w:r>
    </w:p>
    <w:p>
      <w:r>
        <w:t>HERE IS THE ENHANCED RESUME IN PLAIN TEXT: Results-driven computer science professional with a strong passion for building innovative projects that integrate AI concepts. Proficient in developing scalable and efficient solutions using Python. Seeking a challenging role that leverages my technical skills and creativity.</w:t>
      </w:r>
    </w:p>
    <w:p>
      <w:pPr>
        <w:pStyle w:val="Heading1"/>
      </w:pPr>
      <w:r>
        <w:t>EDUCATION</w:t>
      </w:r>
    </w:p>
    <w:p>
      <w:r>
        <w:t>Sastra Deemed University, 2023-2027</w:t>
        <w:br/>
        <w:t>BTECH COMPUTER SCIENCE AND ENGINEERING</w:t>
      </w:r>
    </w:p>
    <w:p>
      <w:pPr>
        <w:pStyle w:val="Heading1"/>
      </w:pPr>
      <w:r>
        <w:t>SKILLS</w:t>
      </w:r>
    </w:p>
    <w:p>
      <w:r>
        <w:t>Python, Sql, Flask, NLP, llama, Restful Api, Sqlite, Rag</w:t>
      </w:r>
    </w:p>
    <w:p>
      <w:pPr>
        <w:pStyle w:val="Heading1"/>
      </w:pPr>
      <w:r>
        <w:t>WORK EXPERIENCE</w:t>
      </w:r>
    </w:p>
    <w:p>
      <w:r>
        <w:t>Intern at ZF Groups Coimbatore, June 2025 - July 2025</w:t>
      </w:r>
    </w:p>
    <w:p>
      <w:r>
        <w:t>- Built a BOM comparator tool using Python for data processing and PyQt for user interface</w:t>
      </w:r>
    </w:p>
    <w:p>
      <w:r>
        <w:t>- Utilized pandas for data manipulation and learned internal data flow mechanisms from MES to SQL Server backend</w:t>
      </w:r>
    </w:p>
    <w:p>
      <w:pPr>
        <w:pStyle w:val="Heading1"/>
      </w:pPr>
      <w:r>
        <w:t>PROJECTS</w:t>
      </w:r>
    </w:p>
    <w:p>
      <w:r>
        <w:t>AI Customer Support Assistant (Hackathon Project)</w:t>
        <w:br/>
        <w:t>- Developed a voice-first multilingual AI assistant for e-commerce platforms using Groq LLaMA3, Sentence Transformers (RAG), Tavily, and SERP API</w:t>
        <w:br/>
        <w:br/>
        <w:t>- Implemented voice-to-text, text classification, sentiment analysis, and LLM-powered response generation</w:t>
        <w:br/>
        <w:t>- Integrated real-time web search fallback using Tavily &amp; SERP when FAQs had low relevance</w:t>
        <w:br/>
        <w:t>- Enabled user profile tracking to personalize responses and store behavior patterns</w:t>
        <w:br/>
        <w:t>- Added language translation for multilingual support (English, Hindi, Spanish, French)</w:t>
        <w:br/>
        <w:t>- Deployed a working MVP on Hugging Face Spaces</w:t>
      </w:r>
    </w:p>
    <w:p>
      <w:pPr>
        <w:pStyle w:val="Heading1"/>
      </w:pPr>
      <w:r>
        <w:t>CERTIFICATIONS</w:t>
      </w:r>
    </w:p>
    <w:p>
      <w:r>
        <w:t>Python for Data Science - Udemy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